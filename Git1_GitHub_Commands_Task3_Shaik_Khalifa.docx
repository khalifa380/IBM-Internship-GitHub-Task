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16E3D" w14:textId="4D8CF93C" w:rsidR="00F6634F" w:rsidRDefault="00F6634F">
      <w:pPr>
        <w:pStyle w:val="Title"/>
      </w:pPr>
      <w:r>
        <w:rPr>
          <w:noProof/>
        </w:rPr>
        <w:drawing>
          <wp:inline distT="0" distB="0" distL="0" distR="0" wp14:anchorId="34426104" wp14:editId="007BA0B3">
            <wp:extent cx="1022350" cy="927100"/>
            <wp:effectExtent l="0" t="0" r="6350" b="6350"/>
            <wp:docPr id="4295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2697" name="Picture 429526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18" cy="92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5680" w14:textId="77777777" w:rsidR="00F6634F" w:rsidRDefault="00F6634F">
      <w:pPr>
        <w:pStyle w:val="Title"/>
      </w:pPr>
      <w:r>
        <w:t xml:space="preserve"> </w:t>
      </w:r>
    </w:p>
    <w:p w14:paraId="4D969F1D" w14:textId="5B8DC02D" w:rsidR="00D06C54" w:rsidRPr="000D2DF5" w:rsidRDefault="00E801DB">
      <w:pPr>
        <w:pStyle w:val="Title"/>
        <w:rPr>
          <w:color w:val="4F81BD" w:themeColor="accent1"/>
        </w:rPr>
      </w:pPr>
      <w:r w:rsidRPr="000D2DF5">
        <w:rPr>
          <w:color w:val="4F81BD" w:themeColor="accent1"/>
        </w:rPr>
        <w:t>Internship Task 3 - Day 5</w:t>
      </w:r>
    </w:p>
    <w:p w14:paraId="2662ECD6" w14:textId="77777777" w:rsidR="00D06C54" w:rsidRPr="000D2DF5" w:rsidRDefault="00E801DB">
      <w:pPr>
        <w:rPr>
          <w:sz w:val="24"/>
          <w:szCs w:val="24"/>
        </w:rPr>
      </w:pPr>
      <w:r w:rsidRPr="000D2DF5">
        <w:rPr>
          <w:sz w:val="24"/>
          <w:szCs w:val="24"/>
        </w:rPr>
        <w:t>Name: Shaik Khalifa</w:t>
      </w:r>
    </w:p>
    <w:p w14:paraId="3C24844A" w14:textId="77777777" w:rsidR="00D06C54" w:rsidRPr="000D2DF5" w:rsidRDefault="00E801DB">
      <w:pPr>
        <w:rPr>
          <w:sz w:val="24"/>
          <w:szCs w:val="24"/>
        </w:rPr>
      </w:pPr>
      <w:r w:rsidRPr="000D2DF5">
        <w:rPr>
          <w:sz w:val="24"/>
          <w:szCs w:val="24"/>
        </w:rPr>
        <w:t>Intern at: IBM</w:t>
      </w:r>
    </w:p>
    <w:p w14:paraId="5FF3EDB6" w14:textId="77777777" w:rsidR="00D06C54" w:rsidRPr="000D2DF5" w:rsidRDefault="00E801DB">
      <w:pPr>
        <w:rPr>
          <w:sz w:val="24"/>
          <w:szCs w:val="24"/>
        </w:rPr>
      </w:pPr>
      <w:r w:rsidRPr="000D2DF5">
        <w:rPr>
          <w:sz w:val="24"/>
          <w:szCs w:val="24"/>
        </w:rPr>
        <w:t>Mentor Name: P.A. Karunya</w:t>
      </w:r>
    </w:p>
    <w:p w14:paraId="304E30A6" w14:textId="1E34AFB6" w:rsidR="000D2DF5" w:rsidRDefault="00E801DB" w:rsidP="00F6634F">
      <w:r w:rsidRPr="000D2DF5">
        <w:rPr>
          <w:sz w:val="24"/>
          <w:szCs w:val="24"/>
        </w:rPr>
        <w:t>Task: Understanding and documenting Git and GitHub commands from the video tutorials.</w:t>
      </w:r>
    </w:p>
    <w:p w14:paraId="7CE1D38B" w14:textId="5DBCD542" w:rsidR="00D06C54" w:rsidRPr="000D2DF5" w:rsidRDefault="00E801DB" w:rsidP="00F6634F">
      <w:pPr>
        <w:rPr>
          <w:b/>
          <w:bCs/>
          <w:color w:val="4F81BD" w:themeColor="accent1"/>
          <w:sz w:val="32"/>
          <w:szCs w:val="32"/>
        </w:rPr>
      </w:pPr>
      <w:r w:rsidRPr="000D2DF5">
        <w:rPr>
          <w:b/>
          <w:bCs/>
          <w:color w:val="4F81BD" w:themeColor="accent1"/>
          <w:sz w:val="32"/>
          <w:szCs w:val="32"/>
        </w:rPr>
        <w:t>Introduction to Git &amp; GitHub</w:t>
      </w:r>
    </w:p>
    <w:p w14:paraId="7E7D6D02" w14:textId="77777777" w:rsidR="00D06C54" w:rsidRPr="000D2DF5" w:rsidRDefault="00E801DB">
      <w:pPr>
        <w:rPr>
          <w:sz w:val="24"/>
          <w:szCs w:val="24"/>
        </w:rPr>
      </w:pPr>
      <w:r w:rsidRPr="000D2DF5">
        <w:rPr>
          <w:sz w:val="24"/>
          <w:szCs w:val="24"/>
        </w:rPr>
        <w:t>Git is a distributed version control system that helps developers track changes in their source code. GitHub is a platform built around Git, providing a collaborative space for developers to manage and store their Git repositories online.</w:t>
      </w:r>
      <w:r w:rsidRPr="000D2DF5">
        <w:rPr>
          <w:sz w:val="24"/>
          <w:szCs w:val="24"/>
        </w:rPr>
        <w:br/>
      </w:r>
      <w:r w:rsidRPr="000D2DF5">
        <w:rPr>
          <w:sz w:val="24"/>
          <w:szCs w:val="24"/>
        </w:rPr>
        <w:br/>
        <w:t>In the provided video tutorials, several Git commands were introduced and explained. These are essential for managing projects efficiently during development.</w:t>
      </w:r>
    </w:p>
    <w:p w14:paraId="2CCBED20" w14:textId="77777777" w:rsidR="00D06C54" w:rsidRDefault="00E801DB">
      <w:r>
        <w:br w:type="page"/>
      </w:r>
    </w:p>
    <w:p w14:paraId="2654A0CB" w14:textId="77777777" w:rsidR="00D06C54" w:rsidRPr="00F6453B" w:rsidRDefault="00E801DB">
      <w:pPr>
        <w:pStyle w:val="Heading1"/>
        <w:rPr>
          <w:color w:val="4F81BD" w:themeColor="accent1"/>
        </w:rPr>
      </w:pPr>
      <w:r w:rsidRPr="00F6453B">
        <w:rPr>
          <w:color w:val="4F81BD" w:themeColor="accent1"/>
        </w:rPr>
        <w:lastRenderedPageBreak/>
        <w:t>Core Git Commands Explained</w:t>
      </w:r>
    </w:p>
    <w:p w14:paraId="17A9601E" w14:textId="77777777" w:rsidR="00D06C54" w:rsidRPr="00F6453B" w:rsidRDefault="00E801DB">
      <w:pPr>
        <w:rPr>
          <w:sz w:val="24"/>
          <w:szCs w:val="24"/>
        </w:rPr>
      </w:pPr>
      <w:r w:rsidRPr="00AA3C18">
        <w:rPr>
          <w:b/>
          <w:bCs/>
          <w:sz w:val="24"/>
          <w:szCs w:val="24"/>
        </w:rPr>
        <w:t>1</w:t>
      </w:r>
      <w:r w:rsidRPr="00AA3C18">
        <w:rPr>
          <w:b/>
          <w:bCs/>
          <w:color w:val="000000" w:themeColor="text1"/>
          <w:sz w:val="24"/>
          <w:szCs w:val="24"/>
        </w:rPr>
        <w:t>.</w:t>
      </w:r>
      <w:r w:rsidRPr="00F6453B">
        <w:rPr>
          <w:b/>
          <w:bCs/>
          <w:color w:val="000000" w:themeColor="text1"/>
          <w:sz w:val="24"/>
          <w:szCs w:val="24"/>
        </w:rPr>
        <w:t xml:space="preserve"> `git </w:t>
      </w:r>
      <w:proofErr w:type="spellStart"/>
      <w:r w:rsidRPr="00F6453B">
        <w:rPr>
          <w:b/>
          <w:bCs/>
          <w:color w:val="000000" w:themeColor="text1"/>
          <w:sz w:val="24"/>
          <w:szCs w:val="24"/>
        </w:rPr>
        <w:t>init</w:t>
      </w:r>
      <w:proofErr w:type="spellEnd"/>
      <w:r w:rsidRPr="00F6453B">
        <w:rPr>
          <w:b/>
          <w:bCs/>
          <w:color w:val="000000" w:themeColor="text1"/>
          <w:sz w:val="24"/>
          <w:szCs w:val="24"/>
        </w:rPr>
        <w:t>` –</w:t>
      </w:r>
      <w:r w:rsidRPr="00F6453B">
        <w:rPr>
          <w:color w:val="000000" w:themeColor="text1"/>
          <w:sz w:val="24"/>
          <w:szCs w:val="24"/>
        </w:rPr>
        <w:t xml:space="preserve"> </w:t>
      </w:r>
      <w:r w:rsidRPr="00F6453B">
        <w:rPr>
          <w:sz w:val="24"/>
          <w:szCs w:val="24"/>
        </w:rPr>
        <w:t xml:space="preserve">This command initializes a new Git repository in your project folder. It creates a hidden </w:t>
      </w:r>
      <w:proofErr w:type="gramStart"/>
      <w:r w:rsidRPr="00F6453B">
        <w:rPr>
          <w:sz w:val="24"/>
          <w:szCs w:val="24"/>
        </w:rPr>
        <w:t>`.git</w:t>
      </w:r>
      <w:proofErr w:type="gramEnd"/>
      <w:r w:rsidRPr="00F6453B">
        <w:rPr>
          <w:sz w:val="24"/>
          <w:szCs w:val="24"/>
        </w:rPr>
        <w:t>` folder where Git stores all the configuration and tracking data.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2.</w:t>
      </w:r>
      <w:r w:rsidRPr="00F6453B">
        <w:rPr>
          <w:sz w:val="24"/>
          <w:szCs w:val="24"/>
        </w:rPr>
        <w:t xml:space="preserve"> </w:t>
      </w:r>
      <w:r w:rsidRPr="00F6453B">
        <w:rPr>
          <w:b/>
          <w:bCs/>
          <w:sz w:val="24"/>
          <w:szCs w:val="24"/>
        </w:rPr>
        <w:t>`git status` –</w:t>
      </w:r>
      <w:r w:rsidRPr="00F6453B">
        <w:rPr>
          <w:sz w:val="24"/>
          <w:szCs w:val="24"/>
        </w:rPr>
        <w:t xml:space="preserve"> Shows the current state of your repository, including staged, </w:t>
      </w:r>
      <w:proofErr w:type="spellStart"/>
      <w:r w:rsidRPr="00F6453B">
        <w:rPr>
          <w:sz w:val="24"/>
          <w:szCs w:val="24"/>
        </w:rPr>
        <w:t>unstaged</w:t>
      </w:r>
      <w:proofErr w:type="spellEnd"/>
      <w:r w:rsidRPr="00F6453B">
        <w:rPr>
          <w:sz w:val="24"/>
          <w:szCs w:val="24"/>
        </w:rPr>
        <w:t>, and untracked files.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3. `git add &lt;filename&gt;` –</w:t>
      </w:r>
      <w:r w:rsidRPr="00F6453B">
        <w:rPr>
          <w:sz w:val="24"/>
          <w:szCs w:val="24"/>
        </w:rPr>
        <w:t xml:space="preserve"> Adds the specified file to the staging area, preparing it for commit.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 xml:space="preserve">4. `git </w:t>
      </w:r>
      <w:proofErr w:type="gramStart"/>
      <w:r w:rsidRPr="00AA3C18">
        <w:rPr>
          <w:b/>
          <w:bCs/>
          <w:sz w:val="24"/>
          <w:szCs w:val="24"/>
        </w:rPr>
        <w:t>add .</w:t>
      </w:r>
      <w:proofErr w:type="gramEnd"/>
      <w:r w:rsidRPr="00AA3C18">
        <w:rPr>
          <w:b/>
          <w:bCs/>
          <w:sz w:val="24"/>
          <w:szCs w:val="24"/>
        </w:rPr>
        <w:t>` –</w:t>
      </w:r>
      <w:r w:rsidRPr="00F6453B">
        <w:rPr>
          <w:sz w:val="24"/>
          <w:szCs w:val="24"/>
        </w:rPr>
        <w:t xml:space="preserve"> Adds all modified and untracked files to the staging area.</w:t>
      </w:r>
      <w:r w:rsidRPr="00F6453B">
        <w:rPr>
          <w:sz w:val="24"/>
          <w:szCs w:val="24"/>
        </w:rPr>
        <w:br/>
      </w:r>
      <w:r w:rsidRPr="00AA3C18">
        <w:rPr>
          <w:b/>
          <w:bCs/>
          <w:sz w:val="24"/>
          <w:szCs w:val="24"/>
        </w:rPr>
        <w:t>5. `git commit -m "message"` –</w:t>
      </w:r>
      <w:r w:rsidRPr="00F6453B">
        <w:rPr>
          <w:sz w:val="24"/>
          <w:szCs w:val="24"/>
        </w:rPr>
        <w:t xml:space="preserve"> Commits the staged changes with a meaningful message, saving a snapshot of your project.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6. `git log` –</w:t>
      </w:r>
      <w:r w:rsidRPr="00F6453B">
        <w:rPr>
          <w:sz w:val="24"/>
          <w:szCs w:val="24"/>
        </w:rPr>
        <w:t xml:space="preserve"> Displays the commit history in reverse chronological order.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7. `git remote add origin &lt;URL&gt;` –</w:t>
      </w:r>
      <w:r w:rsidRPr="00F6453B">
        <w:rPr>
          <w:sz w:val="24"/>
          <w:szCs w:val="24"/>
        </w:rPr>
        <w:t xml:space="preserve"> Connects the loc</w:t>
      </w:r>
      <w:r w:rsidRPr="00F6453B">
        <w:rPr>
          <w:sz w:val="24"/>
          <w:szCs w:val="24"/>
        </w:rPr>
        <w:t>al repo to a remote GitHub repository.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8. `git push -u origin main` –</w:t>
      </w:r>
      <w:r w:rsidRPr="00F6453B">
        <w:rPr>
          <w:sz w:val="24"/>
          <w:szCs w:val="24"/>
        </w:rPr>
        <w:t xml:space="preserve"> Pushes your committed changes to the main branch of your GitHub repo for the first time.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9. `git clone &lt;URL&gt;` –</w:t>
      </w:r>
      <w:r w:rsidRPr="00F6453B">
        <w:rPr>
          <w:sz w:val="24"/>
          <w:szCs w:val="24"/>
        </w:rPr>
        <w:t xml:space="preserve"> Copies a GitHub repo to your local machine.</w:t>
      </w:r>
      <w:r w:rsidRPr="00F6453B">
        <w:rPr>
          <w:sz w:val="24"/>
          <w:szCs w:val="24"/>
        </w:rPr>
        <w:br/>
      </w:r>
      <w:r w:rsidRPr="009F0353">
        <w:rPr>
          <w:b/>
          <w:bCs/>
          <w:sz w:val="24"/>
          <w:szCs w:val="24"/>
        </w:rPr>
        <w:t>10. `git pull` –</w:t>
      </w:r>
      <w:r w:rsidRPr="00F6453B">
        <w:rPr>
          <w:sz w:val="24"/>
          <w:szCs w:val="24"/>
        </w:rPr>
        <w:t xml:space="preserve"> Fetches and merges changes from the remote repository to your local repo.</w:t>
      </w:r>
    </w:p>
    <w:p w14:paraId="57D9269B" w14:textId="77777777" w:rsidR="00D06C54" w:rsidRDefault="00E801DB">
      <w:r>
        <w:br w:type="page"/>
      </w:r>
    </w:p>
    <w:p w14:paraId="40AADBA1" w14:textId="77777777" w:rsidR="00D06C54" w:rsidRPr="002F0525" w:rsidRDefault="00E801DB">
      <w:pPr>
        <w:pStyle w:val="Heading1"/>
        <w:rPr>
          <w:color w:val="4F81BD" w:themeColor="accent1"/>
        </w:rPr>
      </w:pPr>
      <w:r w:rsidRPr="002F0525">
        <w:rPr>
          <w:color w:val="4F81BD" w:themeColor="accent1"/>
        </w:rPr>
        <w:lastRenderedPageBreak/>
        <w:t>My Understanding of Git Workflow</w:t>
      </w:r>
    </w:p>
    <w:p w14:paraId="75B888BA" w14:textId="77777777" w:rsidR="00D06C54" w:rsidRPr="00305320" w:rsidRDefault="00E801DB">
      <w:pPr>
        <w:rPr>
          <w:sz w:val="24"/>
          <w:szCs w:val="24"/>
        </w:rPr>
      </w:pPr>
      <w:r w:rsidRPr="00305320">
        <w:rPr>
          <w:sz w:val="24"/>
          <w:szCs w:val="24"/>
        </w:rPr>
        <w:t>Watching the videos helped me clearly understand how Git helps in managing different versions of a project. Initially, I was confused between `git add` and `git commit`, but now I know that `add` stages the changes and `commit` saves them with a message.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>The `git push` command makes our local work available on GitHub. I understood the importance of writing good commit messages and pushing changes frequently to avoid losing work. Also, the use of `git clone` and `git pull` for collaborating with teams is now very clear to me.</w:t>
      </w:r>
    </w:p>
    <w:p w14:paraId="289414DA" w14:textId="727A5263" w:rsidR="00D06C54" w:rsidRPr="00305320" w:rsidRDefault="00E801DB" w:rsidP="00305320">
      <w:pPr>
        <w:rPr>
          <w:b/>
          <w:bCs/>
          <w:color w:val="4F81BD" w:themeColor="accent1"/>
          <w:sz w:val="32"/>
          <w:szCs w:val="32"/>
        </w:rPr>
      </w:pPr>
      <w:r w:rsidRPr="00305320">
        <w:rPr>
          <w:b/>
          <w:bCs/>
          <w:color w:val="4F81BD" w:themeColor="accent1"/>
          <w:sz w:val="32"/>
          <w:szCs w:val="32"/>
        </w:rPr>
        <w:t>Hands-on Experience Using GitHub</w:t>
      </w:r>
    </w:p>
    <w:p w14:paraId="53F0C85C" w14:textId="77777777" w:rsidR="00D06C54" w:rsidRPr="00305320" w:rsidRDefault="00E801DB">
      <w:pPr>
        <w:rPr>
          <w:sz w:val="24"/>
          <w:szCs w:val="24"/>
        </w:rPr>
      </w:pPr>
      <w:r w:rsidRPr="00305320">
        <w:rPr>
          <w:sz w:val="24"/>
          <w:szCs w:val="24"/>
        </w:rPr>
        <w:t xml:space="preserve">After watching the videos, I tried all the commands on a sample project. I created a folder, used `git </w:t>
      </w:r>
      <w:proofErr w:type="spellStart"/>
      <w:r w:rsidRPr="00305320">
        <w:rPr>
          <w:sz w:val="24"/>
          <w:szCs w:val="24"/>
        </w:rPr>
        <w:t>init</w:t>
      </w:r>
      <w:proofErr w:type="spellEnd"/>
      <w:r w:rsidRPr="00305320">
        <w:rPr>
          <w:sz w:val="24"/>
          <w:szCs w:val="24"/>
        </w:rPr>
        <w:t>`, added files, and pushed them to a new GitHub repository. I also experimented with making changes, committing them, and using `git log` to check history.</w:t>
      </w:r>
      <w:r w:rsidRPr="00305320">
        <w:rPr>
          <w:sz w:val="24"/>
          <w:szCs w:val="24"/>
        </w:rPr>
        <w:br/>
      </w:r>
      <w:r w:rsidRPr="00305320">
        <w:rPr>
          <w:sz w:val="24"/>
          <w:szCs w:val="24"/>
        </w:rPr>
        <w:br/>
        <w:t xml:space="preserve">This practical use helped me understand how </w:t>
      </w:r>
      <w:proofErr w:type="spellStart"/>
      <w:r w:rsidRPr="00305320">
        <w:rPr>
          <w:sz w:val="24"/>
          <w:szCs w:val="24"/>
        </w:rPr>
        <w:t>Git</w:t>
      </w:r>
      <w:proofErr w:type="spellEnd"/>
      <w:r w:rsidRPr="00305320">
        <w:rPr>
          <w:sz w:val="24"/>
          <w:szCs w:val="24"/>
        </w:rPr>
        <w:t xml:space="preserve"> works behind the scenes and why developers trust it so much. I now feel more confident in using Git for version control and collaborating on projects.</w:t>
      </w:r>
    </w:p>
    <w:p w14:paraId="1C5082B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605334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652A3D89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0D448423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5912550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52467CDC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7158F53F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3CDC37EE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17C0E867" w14:textId="77777777" w:rsidR="009D4187" w:rsidRDefault="009D4187" w:rsidP="00961093">
      <w:pPr>
        <w:rPr>
          <w:b/>
          <w:bCs/>
          <w:color w:val="4F81BD" w:themeColor="accent1"/>
          <w:sz w:val="32"/>
          <w:szCs w:val="32"/>
        </w:rPr>
      </w:pPr>
    </w:p>
    <w:p w14:paraId="4C8B50EC" w14:textId="675A8C30" w:rsidR="00D06C54" w:rsidRPr="00961093" w:rsidRDefault="00E801DB" w:rsidP="00961093">
      <w:pPr>
        <w:rPr>
          <w:b/>
          <w:bCs/>
          <w:color w:val="4F81BD" w:themeColor="accent1"/>
          <w:sz w:val="32"/>
          <w:szCs w:val="32"/>
        </w:rPr>
      </w:pPr>
      <w:r w:rsidRPr="00961093">
        <w:rPr>
          <w:b/>
          <w:bCs/>
          <w:color w:val="4F81BD" w:themeColor="accent1"/>
          <w:sz w:val="32"/>
          <w:szCs w:val="32"/>
        </w:rPr>
        <w:lastRenderedPageBreak/>
        <w:t>Conclusion and Impact on My Internship</w:t>
      </w:r>
    </w:p>
    <w:p w14:paraId="17AC5EF4" w14:textId="77777777" w:rsidR="00D06C54" w:rsidRDefault="00E801DB">
      <w:pPr>
        <w:rPr>
          <w:sz w:val="24"/>
          <w:szCs w:val="24"/>
        </w:rPr>
      </w:pPr>
      <w:r w:rsidRPr="00961093">
        <w:rPr>
          <w:sz w:val="24"/>
          <w:szCs w:val="24"/>
        </w:rPr>
        <w:t>Learning Git and GitHub commands was a crucial step in my internship journey. These tools are essential for any developer, and having a clear understanding of how to use them will help me greatly in team-based projects.</w:t>
      </w:r>
      <w:r w:rsidRPr="00961093">
        <w:rPr>
          <w:sz w:val="24"/>
          <w:szCs w:val="24"/>
        </w:rPr>
        <w:br/>
      </w:r>
      <w:r w:rsidRPr="00961093">
        <w:rPr>
          <w:sz w:val="24"/>
          <w:szCs w:val="24"/>
        </w:rPr>
        <w:br/>
        <w:t>Thanks to the video tutorials and hands-on practice, I now see Git not just as a tool, but as a critical part of modern software development. I thank my mentor, P.A. Karunya, for this opportunity to enhance my skills and grow as a developer during my IBM internship.</w:t>
      </w:r>
    </w:p>
    <w:p w14:paraId="4E22C2FB" w14:textId="77777777" w:rsidR="009D4187" w:rsidRDefault="009D4187">
      <w:pPr>
        <w:rPr>
          <w:sz w:val="24"/>
          <w:szCs w:val="24"/>
        </w:rPr>
      </w:pPr>
    </w:p>
    <w:p w14:paraId="05DD9C01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GitHub Repository Summary</w:t>
      </w:r>
    </w:p>
    <w:p w14:paraId="21B67462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project has been uploaded to my GitHub profile to demonstrate my understanding of Git and GitHub commands. The repository is named 'IBM-Internship-Git-GitHub-Task'.</w:t>
      </w:r>
    </w:p>
    <w:p w14:paraId="3F45FD29" w14:textId="7F5F64FC" w:rsidR="009D4187" w:rsidRPr="009D4187" w:rsidRDefault="009D4187" w:rsidP="009D4187">
      <w:pPr>
        <w:rPr>
          <w:sz w:val="24"/>
          <w:szCs w:val="24"/>
        </w:rPr>
      </w:pPr>
    </w:p>
    <w:p w14:paraId="7B0DD18D" w14:textId="3EBA054D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This repository contains my Internship Task 3 (Day 5) submission during my IBM internship, guided by mentor P.A. Karunya. The task includes a comprehensive explanation and personal understanding of essential Git and GitHub commands, learned through video-based training.</w:t>
      </w:r>
    </w:p>
    <w:p w14:paraId="5C2D0F3F" w14:textId="77777777" w:rsidR="009D4187" w:rsidRPr="009D4187" w:rsidRDefault="009D4187" w:rsidP="009D4187">
      <w:pPr>
        <w:rPr>
          <w:sz w:val="24"/>
          <w:szCs w:val="24"/>
        </w:rPr>
      </w:pPr>
    </w:p>
    <w:p w14:paraId="79257695" w14:textId="33CF2AB6" w:rsidR="009D4187" w:rsidRPr="009D4187" w:rsidRDefault="009D4187" w:rsidP="03678DB6">
      <w:pPr>
        <w:rPr>
          <w:sz w:val="24"/>
          <w:szCs w:val="24"/>
        </w:rPr>
      </w:pPr>
      <w:r w:rsidRPr="03678DB6">
        <w:rPr>
          <w:sz w:val="24"/>
          <w:szCs w:val="24"/>
        </w:rPr>
        <w:t xml:space="preserve">GitHub Link: </w:t>
      </w:r>
      <w:hyperlink r:id="rId7">
        <w:r w:rsidR="344B1358" w:rsidRPr="03678DB6">
          <w:rPr>
            <w:rStyle w:val="Hyperlink"/>
            <w:rFonts w:eastAsia="Calibri" w:cs="Calibri"/>
            <w:sz w:val="24"/>
            <w:szCs w:val="24"/>
          </w:rPr>
          <w:t>https://github.com/khalifa380/IBM-Internship-GitHub-Task.git</w:t>
        </w:r>
      </w:hyperlink>
    </w:p>
    <w:p w14:paraId="47AEDBFF" w14:textId="6DF5AF41" w:rsidR="009D4187" w:rsidRPr="009D4187" w:rsidRDefault="009D4187" w:rsidP="009D4187">
      <w:pPr>
        <w:rPr>
          <w:sz w:val="24"/>
          <w:szCs w:val="24"/>
        </w:rPr>
      </w:pPr>
    </w:p>
    <w:p w14:paraId="1A3AA5FF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 </w:t>
      </w:r>
    </w:p>
    <w:p w14:paraId="56FEF1BD" w14:textId="77777777" w:rsidR="009D4187" w:rsidRPr="009D4187" w:rsidRDefault="009D4187" w:rsidP="009D4187">
      <w:pPr>
        <w:rPr>
          <w:b/>
          <w:bCs/>
          <w:color w:val="4F81BD" w:themeColor="accent1"/>
          <w:sz w:val="32"/>
          <w:szCs w:val="32"/>
        </w:rPr>
      </w:pPr>
      <w:r w:rsidRPr="009D4187">
        <w:rPr>
          <w:b/>
          <w:bCs/>
          <w:color w:val="4F81BD" w:themeColor="accent1"/>
          <w:sz w:val="32"/>
          <w:szCs w:val="32"/>
        </w:rPr>
        <w:t>My Experience After Uploading the Project to GitHub</w:t>
      </w:r>
    </w:p>
    <w:p w14:paraId="0D8CD227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Uploading this project to GitHub was a fulfilling experience. It not only allowed me to showcase my learning publicly but also helped me understand how developers share their work with the world.</w:t>
      </w:r>
    </w:p>
    <w:p w14:paraId="6E66EA9F" w14:textId="77777777" w:rsidR="009D4187" w:rsidRPr="009D4187" w:rsidRDefault="009D4187" w:rsidP="009D4187">
      <w:pPr>
        <w:rPr>
          <w:sz w:val="24"/>
          <w:szCs w:val="24"/>
        </w:rPr>
      </w:pPr>
    </w:p>
    <w:p w14:paraId="7D43C866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 xml:space="preserve">I learned how to create a professional repository with proper documentation. I became familiar with committing, pushing to remote, and managing my GitHub profile in a </w:t>
      </w:r>
      <w:r w:rsidRPr="009D4187">
        <w:rPr>
          <w:sz w:val="24"/>
          <w:szCs w:val="24"/>
        </w:rPr>
        <w:lastRenderedPageBreak/>
        <w:t>presentable way. This also made me more confident in using GitHub as a portfolio platform for future opportunities.</w:t>
      </w:r>
    </w:p>
    <w:p w14:paraId="2C6BEDF6" w14:textId="77777777" w:rsidR="009D4187" w:rsidRPr="009D4187" w:rsidRDefault="009D4187" w:rsidP="009D4187">
      <w:pPr>
        <w:rPr>
          <w:sz w:val="24"/>
          <w:szCs w:val="24"/>
        </w:rPr>
      </w:pPr>
    </w:p>
    <w:p w14:paraId="4394C86A" w14:textId="77777777" w:rsidR="009D4187" w:rsidRPr="009D4187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After uploading the file, I reviewed my project and realized how important it is to write meaningful commit messages, organize content clearly, and maintain consistency. I now see GitHub not just as a tool for code, but as a platform for career development and collaboration.</w:t>
      </w:r>
    </w:p>
    <w:p w14:paraId="3DD96060" w14:textId="77777777" w:rsidR="009D4187" w:rsidRPr="009D4187" w:rsidRDefault="009D4187" w:rsidP="009D4187">
      <w:pPr>
        <w:rPr>
          <w:sz w:val="24"/>
          <w:szCs w:val="24"/>
        </w:rPr>
      </w:pPr>
    </w:p>
    <w:p w14:paraId="39AB4F33" w14:textId="575322DB" w:rsidR="009D4187" w:rsidRPr="00961093" w:rsidRDefault="009D4187" w:rsidP="009D4187">
      <w:pPr>
        <w:rPr>
          <w:sz w:val="24"/>
          <w:szCs w:val="24"/>
        </w:rPr>
      </w:pPr>
      <w:r w:rsidRPr="009D4187">
        <w:rPr>
          <w:sz w:val="24"/>
          <w:szCs w:val="24"/>
        </w:rPr>
        <w:t>I am grateful for this opportunity during my internship. It gave me hands-on exposure to real-world tools and prepared me to work in professional environments. Thank you to my mentor, P.A. Karunya, for guiding me in this journey.</w:t>
      </w:r>
    </w:p>
    <w:p w14:paraId="4AC37BB9" w14:textId="77777777" w:rsidR="00D06C54" w:rsidRDefault="00E801DB">
      <w:r>
        <w:br w:type="page"/>
      </w:r>
    </w:p>
    <w:sectPr w:rsidR="00D06C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67642">
    <w:abstractNumId w:val="8"/>
  </w:num>
  <w:num w:numId="2" w16cid:durableId="1798793522">
    <w:abstractNumId w:val="6"/>
  </w:num>
  <w:num w:numId="3" w16cid:durableId="1381200638">
    <w:abstractNumId w:val="5"/>
  </w:num>
  <w:num w:numId="4" w16cid:durableId="1325039506">
    <w:abstractNumId w:val="4"/>
  </w:num>
  <w:num w:numId="5" w16cid:durableId="1509326179">
    <w:abstractNumId w:val="7"/>
  </w:num>
  <w:num w:numId="6" w16cid:durableId="1204950161">
    <w:abstractNumId w:val="3"/>
  </w:num>
  <w:num w:numId="7" w16cid:durableId="439498595">
    <w:abstractNumId w:val="2"/>
  </w:num>
  <w:num w:numId="8" w16cid:durableId="1977024947">
    <w:abstractNumId w:val="1"/>
  </w:num>
  <w:num w:numId="9" w16cid:durableId="39933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DF5"/>
    <w:rsid w:val="0015074B"/>
    <w:rsid w:val="0029639D"/>
    <w:rsid w:val="002F0525"/>
    <w:rsid w:val="00305320"/>
    <w:rsid w:val="00326F90"/>
    <w:rsid w:val="006440EF"/>
    <w:rsid w:val="007133A4"/>
    <w:rsid w:val="007658F8"/>
    <w:rsid w:val="00961093"/>
    <w:rsid w:val="009C213A"/>
    <w:rsid w:val="009D4187"/>
    <w:rsid w:val="009F0353"/>
    <w:rsid w:val="00AA1D8D"/>
    <w:rsid w:val="00AA3C18"/>
    <w:rsid w:val="00B070B0"/>
    <w:rsid w:val="00B47730"/>
    <w:rsid w:val="00B65E91"/>
    <w:rsid w:val="00CB0664"/>
    <w:rsid w:val="00D06C54"/>
    <w:rsid w:val="00E801DB"/>
    <w:rsid w:val="00F6453B"/>
    <w:rsid w:val="00F6634F"/>
    <w:rsid w:val="00FC693F"/>
    <w:rsid w:val="03678DB6"/>
    <w:rsid w:val="344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F5B6E8"/>
  <w14:defaultImageDpi w14:val="300"/>
  <w15:docId w15:val="{3119FF47-7F8D-47D1-92ED-17DBBEA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3678D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halifa380/IBM-Internship-GitHub-Task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788</Words>
  <Characters>4138</Characters>
  <Application>Microsoft Office Word</Application>
  <DocSecurity>0</DocSecurity>
  <Lines>106</Lines>
  <Paragraphs>30</Paragraphs>
  <ScaleCrop>false</ScaleCrop>
  <Manager/>
  <Company/>
  <LinksUpToDate>false</LinksUpToDate>
  <CharactersWithSpaces>4896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khalifa shaik</cp:lastModifiedBy>
  <cp:revision>2</cp:revision>
  <dcterms:created xsi:type="dcterms:W3CDTF">2025-07-01T12:07:00Z</dcterms:created>
  <dcterms:modified xsi:type="dcterms:W3CDTF">2025-07-01T12:07:00Z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49641c2f-e7bc-4859-a59d-8414cb00258f</vt:lpwstr>
  </property>
</Properties>
</file>